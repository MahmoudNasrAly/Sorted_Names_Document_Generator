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1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Alice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2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Daniel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3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Geroge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4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Orhan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5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Qutoz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6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Rewo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7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Toraly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  <w:tr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r>
              <w:t>8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>
            <w:pPr>
              <w:jc w:val="right"/>
            </w:pPr>
            <w:r>
              <w:t>Zavier</w:t>
            </w:r>
          </w:p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  <w:tc>
          <w:tcPr>
            <w:tcW w:type="dxa" w:w="508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